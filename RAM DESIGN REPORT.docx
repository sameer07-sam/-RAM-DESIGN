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0C230" w14:textId="77777777" w:rsidR="00E0008F" w:rsidRPr="00E0008F" w:rsidRDefault="00E0008F" w:rsidP="00E0008F">
      <w:pPr>
        <w:jc w:val="center"/>
        <w:rPr>
          <w:rFonts w:ascii="Times New Roman" w:hAnsi="Times New Roman" w:cs="Times New Roman"/>
          <w:sz w:val="36"/>
          <w:szCs w:val="36"/>
        </w:rPr>
      </w:pPr>
      <w:r w:rsidRPr="00E0008F">
        <w:rPr>
          <w:rFonts w:ascii="Times New Roman" w:hAnsi="Times New Roman" w:cs="Times New Roman"/>
          <w:sz w:val="36"/>
          <w:szCs w:val="36"/>
        </w:rPr>
        <w:t>Simulation Report for Synchronous RAM Design in Verilog</w:t>
      </w:r>
    </w:p>
    <w:p w14:paraId="41E66D26" w14:textId="77777777" w:rsidR="00E0008F" w:rsidRPr="00E0008F" w:rsidRDefault="00E0008F" w:rsidP="00E0008F">
      <w:pPr>
        <w:rPr>
          <w:rFonts w:ascii="Times New Roman" w:hAnsi="Times New Roman" w:cs="Times New Roman"/>
          <w:sz w:val="28"/>
          <w:szCs w:val="28"/>
        </w:rPr>
      </w:pPr>
      <w:r w:rsidRPr="00E0008F">
        <w:rPr>
          <w:rFonts w:ascii="Times New Roman" w:hAnsi="Times New Roman" w:cs="Times New Roman"/>
          <w:sz w:val="28"/>
          <w:szCs w:val="28"/>
        </w:rPr>
        <w:t>Name: Md. Sameer Ahmed</w:t>
      </w:r>
    </w:p>
    <w:p w14:paraId="3FF6301C" w14:textId="77777777" w:rsidR="00E0008F" w:rsidRPr="00E0008F" w:rsidRDefault="00E0008F" w:rsidP="00E0008F">
      <w:pPr>
        <w:rPr>
          <w:rFonts w:ascii="Times New Roman" w:hAnsi="Times New Roman" w:cs="Times New Roman"/>
          <w:sz w:val="28"/>
          <w:szCs w:val="28"/>
        </w:rPr>
      </w:pPr>
      <w:r w:rsidRPr="00E0008F">
        <w:rPr>
          <w:rFonts w:ascii="Times New Roman" w:hAnsi="Times New Roman" w:cs="Times New Roman"/>
          <w:sz w:val="28"/>
          <w:szCs w:val="28"/>
        </w:rPr>
        <w:t>Internship Domain: VLSI</w:t>
      </w:r>
    </w:p>
    <w:p w14:paraId="62A06BD3" w14:textId="77777777" w:rsidR="00E0008F" w:rsidRPr="00E0008F" w:rsidRDefault="00E0008F" w:rsidP="00E0008F">
      <w:pPr>
        <w:rPr>
          <w:rFonts w:ascii="Times New Roman" w:hAnsi="Times New Roman" w:cs="Times New Roman"/>
          <w:sz w:val="28"/>
          <w:szCs w:val="28"/>
        </w:rPr>
      </w:pPr>
      <w:r w:rsidRPr="00E0008F">
        <w:rPr>
          <w:rFonts w:ascii="Times New Roman" w:hAnsi="Times New Roman" w:cs="Times New Roman"/>
          <w:sz w:val="28"/>
          <w:szCs w:val="28"/>
        </w:rPr>
        <w:t>Task: Design a simple synchronous RAM with read and write operations</w:t>
      </w:r>
    </w:p>
    <w:p w14:paraId="4B37C9D8"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w:t>
      </w:r>
    </w:p>
    <w:p w14:paraId="364753DD" w14:textId="77777777" w:rsidR="00E0008F" w:rsidRPr="00E0008F" w:rsidRDefault="00E0008F" w:rsidP="00E0008F">
      <w:pPr>
        <w:rPr>
          <w:rFonts w:ascii="Times New Roman" w:hAnsi="Times New Roman" w:cs="Times New Roman"/>
          <w:b/>
          <w:bCs/>
          <w:sz w:val="28"/>
          <w:szCs w:val="28"/>
          <w:u w:val="single"/>
        </w:rPr>
      </w:pPr>
      <w:r w:rsidRPr="00E0008F">
        <w:rPr>
          <w:rFonts w:ascii="Times New Roman" w:hAnsi="Times New Roman" w:cs="Times New Roman"/>
          <w:b/>
          <w:bCs/>
          <w:sz w:val="28"/>
          <w:szCs w:val="28"/>
          <w:u w:val="single"/>
        </w:rPr>
        <w:t>Objective</w:t>
      </w:r>
    </w:p>
    <w:p w14:paraId="69690A71" w14:textId="77777777" w:rsidR="00E0008F" w:rsidRPr="00E0008F" w:rsidRDefault="00E0008F" w:rsidP="00E0008F">
      <w:pPr>
        <w:jc w:val="both"/>
        <w:rPr>
          <w:rFonts w:ascii="Times New Roman" w:hAnsi="Times New Roman" w:cs="Times New Roman"/>
        </w:rPr>
      </w:pPr>
      <w:r w:rsidRPr="00E0008F">
        <w:rPr>
          <w:rFonts w:ascii="Times New Roman" w:hAnsi="Times New Roman" w:cs="Times New Roman"/>
        </w:rPr>
        <w:t>The objective of this task is to design a simple synchronous RAM module using Verilog HDL that supports both read and write operations. The design is verified using simulation and waveform analysis.</w:t>
      </w:r>
    </w:p>
    <w:p w14:paraId="7DC283FD" w14:textId="77777777" w:rsidR="00E0008F" w:rsidRPr="00E0008F" w:rsidRDefault="00E0008F" w:rsidP="00E0008F">
      <w:pPr>
        <w:rPr>
          <w:rFonts w:ascii="Times New Roman" w:hAnsi="Times New Roman" w:cs="Times New Roman"/>
          <w:b/>
          <w:bCs/>
          <w:sz w:val="28"/>
          <w:szCs w:val="28"/>
          <w:u w:val="single"/>
        </w:rPr>
      </w:pPr>
      <w:r w:rsidRPr="00E0008F">
        <w:rPr>
          <w:rFonts w:ascii="Times New Roman" w:hAnsi="Times New Roman" w:cs="Times New Roman"/>
          <w:b/>
          <w:bCs/>
          <w:sz w:val="28"/>
          <w:szCs w:val="28"/>
          <w:u w:val="single"/>
        </w:rPr>
        <w:t>Tools Used</w:t>
      </w:r>
    </w:p>
    <w:p w14:paraId="2A4E732D"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Language: Verilog HDL</w:t>
      </w:r>
    </w:p>
    <w:p w14:paraId="1EA55F57"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Simulator: Icarus Verilog</w:t>
      </w:r>
    </w:p>
    <w:p w14:paraId="494745DA"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Waveform Viewer: </w:t>
      </w:r>
      <w:proofErr w:type="spellStart"/>
      <w:r w:rsidRPr="00E0008F">
        <w:rPr>
          <w:rFonts w:ascii="Times New Roman" w:hAnsi="Times New Roman" w:cs="Times New Roman"/>
        </w:rPr>
        <w:t>GTKWave</w:t>
      </w:r>
      <w:proofErr w:type="spellEnd"/>
    </w:p>
    <w:p w14:paraId="4E4F8D58" w14:textId="77777777" w:rsidR="00E0008F" w:rsidRPr="00E0008F" w:rsidRDefault="00E0008F" w:rsidP="00E0008F">
      <w:pPr>
        <w:rPr>
          <w:rFonts w:ascii="Times New Roman" w:hAnsi="Times New Roman" w:cs="Times New Roman"/>
          <w:b/>
          <w:bCs/>
          <w:sz w:val="28"/>
          <w:szCs w:val="28"/>
          <w:u w:val="single"/>
        </w:rPr>
      </w:pPr>
      <w:r w:rsidRPr="00E0008F">
        <w:rPr>
          <w:rFonts w:ascii="Times New Roman" w:hAnsi="Times New Roman" w:cs="Times New Roman"/>
          <w:b/>
          <w:bCs/>
          <w:sz w:val="28"/>
          <w:szCs w:val="28"/>
          <w:u w:val="single"/>
        </w:rPr>
        <w:t>Design Description</w:t>
      </w:r>
    </w:p>
    <w:p w14:paraId="5CEE37F1" w14:textId="77777777" w:rsidR="00E0008F" w:rsidRPr="00E0008F" w:rsidRDefault="00E0008F" w:rsidP="00E0008F">
      <w:pPr>
        <w:jc w:val="both"/>
        <w:rPr>
          <w:rFonts w:ascii="Times New Roman" w:hAnsi="Times New Roman" w:cs="Times New Roman"/>
        </w:rPr>
      </w:pPr>
      <w:r w:rsidRPr="00E0008F">
        <w:rPr>
          <w:rFonts w:ascii="Times New Roman" w:hAnsi="Times New Roman" w:cs="Times New Roman"/>
        </w:rPr>
        <w:t>The synchronous RAM consists of a clock input, a write enable signal, an address input, a data input, and a data output. When the write enable signal is active, data is written to the specified memory address on the rising edge of the clock. The memory content is available on the data output for reading.</w:t>
      </w:r>
    </w:p>
    <w:p w14:paraId="39E503A0" w14:textId="77777777" w:rsidR="00E0008F" w:rsidRPr="00E0008F" w:rsidRDefault="00E0008F" w:rsidP="00E0008F">
      <w:pPr>
        <w:rPr>
          <w:rFonts w:ascii="Times New Roman" w:hAnsi="Times New Roman" w:cs="Times New Roman"/>
          <w:b/>
          <w:bCs/>
          <w:sz w:val="28"/>
          <w:szCs w:val="28"/>
          <w:u w:val="single"/>
        </w:rPr>
      </w:pPr>
      <w:r w:rsidRPr="00E0008F">
        <w:rPr>
          <w:rFonts w:ascii="Times New Roman" w:hAnsi="Times New Roman" w:cs="Times New Roman"/>
          <w:b/>
          <w:bCs/>
          <w:sz w:val="28"/>
          <w:szCs w:val="28"/>
          <w:u w:val="single"/>
        </w:rPr>
        <w:t>Synchronous RAM Verilog Code (with Comments)</w:t>
      </w:r>
    </w:p>
    <w:p w14:paraId="21C8DA42"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module </w:t>
      </w:r>
      <w:proofErr w:type="spellStart"/>
      <w:r w:rsidRPr="00E0008F">
        <w:rPr>
          <w:rFonts w:ascii="Times New Roman" w:hAnsi="Times New Roman" w:cs="Times New Roman"/>
        </w:rPr>
        <w:t>SyncRAM</w:t>
      </w:r>
      <w:proofErr w:type="spellEnd"/>
      <w:r w:rsidRPr="00E0008F">
        <w:rPr>
          <w:rFonts w:ascii="Times New Roman" w:hAnsi="Times New Roman" w:cs="Times New Roman"/>
        </w:rPr>
        <w:t xml:space="preserve"> (</w:t>
      </w:r>
    </w:p>
    <w:p w14:paraId="3169D43E"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input </w:t>
      </w:r>
      <w:proofErr w:type="spellStart"/>
      <w:proofErr w:type="gramStart"/>
      <w:r w:rsidRPr="00E0008F">
        <w:rPr>
          <w:rFonts w:ascii="Times New Roman" w:hAnsi="Times New Roman" w:cs="Times New Roman"/>
        </w:rPr>
        <w:t>clk</w:t>
      </w:r>
      <w:proofErr w:type="spellEnd"/>
      <w:r w:rsidRPr="00E0008F">
        <w:rPr>
          <w:rFonts w:ascii="Times New Roman" w:hAnsi="Times New Roman" w:cs="Times New Roman"/>
        </w:rPr>
        <w:t xml:space="preserve">,   </w:t>
      </w:r>
      <w:proofErr w:type="gramEnd"/>
      <w:r w:rsidRPr="00E0008F">
        <w:rPr>
          <w:rFonts w:ascii="Times New Roman" w:hAnsi="Times New Roman" w:cs="Times New Roman"/>
        </w:rPr>
        <w:t xml:space="preserve">              // Clock signal</w:t>
      </w:r>
    </w:p>
    <w:p w14:paraId="44002631"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input </w:t>
      </w:r>
      <w:proofErr w:type="gramStart"/>
      <w:r w:rsidRPr="00E0008F">
        <w:rPr>
          <w:rFonts w:ascii="Times New Roman" w:hAnsi="Times New Roman" w:cs="Times New Roman"/>
        </w:rPr>
        <w:t xml:space="preserve">we,   </w:t>
      </w:r>
      <w:proofErr w:type="gramEnd"/>
      <w:r w:rsidRPr="00E0008F">
        <w:rPr>
          <w:rFonts w:ascii="Times New Roman" w:hAnsi="Times New Roman" w:cs="Times New Roman"/>
        </w:rPr>
        <w:t xml:space="preserve">               // Write enable signal (1: write, 0: read)</w:t>
      </w:r>
    </w:p>
    <w:p w14:paraId="54C5ED35"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input [3:0] </w:t>
      </w:r>
      <w:proofErr w:type="spellStart"/>
      <w:proofErr w:type="gramStart"/>
      <w:r w:rsidRPr="00E0008F">
        <w:rPr>
          <w:rFonts w:ascii="Times New Roman" w:hAnsi="Times New Roman" w:cs="Times New Roman"/>
        </w:rPr>
        <w:t>addr</w:t>
      </w:r>
      <w:proofErr w:type="spellEnd"/>
      <w:r w:rsidRPr="00E0008F">
        <w:rPr>
          <w:rFonts w:ascii="Times New Roman" w:hAnsi="Times New Roman" w:cs="Times New Roman"/>
        </w:rPr>
        <w:t xml:space="preserve">,   </w:t>
      </w:r>
      <w:proofErr w:type="gramEnd"/>
      <w:r w:rsidRPr="00E0008F">
        <w:rPr>
          <w:rFonts w:ascii="Times New Roman" w:hAnsi="Times New Roman" w:cs="Times New Roman"/>
        </w:rPr>
        <w:t xml:space="preserve">       // 4-bit address input (supports 16 locations)</w:t>
      </w:r>
    </w:p>
    <w:p w14:paraId="4829E810"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input [7:0] </w:t>
      </w:r>
      <w:proofErr w:type="gramStart"/>
      <w:r w:rsidRPr="00E0008F">
        <w:rPr>
          <w:rFonts w:ascii="Times New Roman" w:hAnsi="Times New Roman" w:cs="Times New Roman"/>
        </w:rPr>
        <w:t xml:space="preserve">din,   </w:t>
      </w:r>
      <w:proofErr w:type="gramEnd"/>
      <w:r w:rsidRPr="00E0008F">
        <w:rPr>
          <w:rFonts w:ascii="Times New Roman" w:hAnsi="Times New Roman" w:cs="Times New Roman"/>
        </w:rPr>
        <w:t xml:space="preserve">        // 8-bit data input (for write)</w:t>
      </w:r>
    </w:p>
    <w:p w14:paraId="0AB8978A"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output reg [7:0] </w:t>
      </w:r>
      <w:proofErr w:type="spellStart"/>
      <w:r w:rsidRPr="00E0008F">
        <w:rPr>
          <w:rFonts w:ascii="Times New Roman" w:hAnsi="Times New Roman" w:cs="Times New Roman"/>
        </w:rPr>
        <w:t>dout</w:t>
      </w:r>
      <w:proofErr w:type="spellEnd"/>
      <w:r w:rsidRPr="00E0008F">
        <w:rPr>
          <w:rFonts w:ascii="Times New Roman" w:hAnsi="Times New Roman" w:cs="Times New Roman"/>
        </w:rPr>
        <w:t xml:space="preserve">      // 8-bit data output (for read)</w:t>
      </w:r>
    </w:p>
    <w:p w14:paraId="669A47EC"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w:t>
      </w:r>
    </w:p>
    <w:p w14:paraId="47C60AD1" w14:textId="77777777" w:rsidR="00E0008F" w:rsidRPr="00E0008F" w:rsidRDefault="00E0008F" w:rsidP="00E0008F">
      <w:pPr>
        <w:rPr>
          <w:rFonts w:ascii="Times New Roman" w:hAnsi="Times New Roman" w:cs="Times New Roman"/>
        </w:rPr>
      </w:pPr>
    </w:p>
    <w:p w14:paraId="1399C4DA"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Declare memory array with 16 locations, each 8-bit wide</w:t>
      </w:r>
    </w:p>
    <w:p w14:paraId="5D0196C6" w14:textId="1BB8C68F"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reg [7:0] mem [15:0];      </w:t>
      </w:r>
    </w:p>
    <w:p w14:paraId="2102184D"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Synchronous process (triggers on rising edge of clock)</w:t>
      </w:r>
    </w:p>
    <w:p w14:paraId="686B0ACD"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always </w:t>
      </w:r>
      <w:proofErr w:type="gramStart"/>
      <w:r w:rsidRPr="00E0008F">
        <w:rPr>
          <w:rFonts w:ascii="Times New Roman" w:hAnsi="Times New Roman" w:cs="Times New Roman"/>
        </w:rPr>
        <w:t>@(</w:t>
      </w:r>
      <w:proofErr w:type="gramEnd"/>
      <w:r w:rsidRPr="00E0008F">
        <w:rPr>
          <w:rFonts w:ascii="Times New Roman" w:hAnsi="Times New Roman" w:cs="Times New Roman"/>
        </w:rPr>
        <w:t xml:space="preserve">posedge </w:t>
      </w:r>
      <w:proofErr w:type="spellStart"/>
      <w:r w:rsidRPr="00E0008F">
        <w:rPr>
          <w:rFonts w:ascii="Times New Roman" w:hAnsi="Times New Roman" w:cs="Times New Roman"/>
        </w:rPr>
        <w:t>clk</w:t>
      </w:r>
      <w:proofErr w:type="spellEnd"/>
      <w:r w:rsidRPr="00E0008F">
        <w:rPr>
          <w:rFonts w:ascii="Times New Roman" w:hAnsi="Times New Roman" w:cs="Times New Roman"/>
        </w:rPr>
        <w:t>) begin</w:t>
      </w:r>
    </w:p>
    <w:p w14:paraId="6D8A4997"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if (we) begin</w:t>
      </w:r>
    </w:p>
    <w:p w14:paraId="6D360E01"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If write enable is high, write data 'din' to memory at '</w:t>
      </w:r>
      <w:proofErr w:type="spellStart"/>
      <w:r w:rsidRPr="00E0008F">
        <w:rPr>
          <w:rFonts w:ascii="Times New Roman" w:hAnsi="Times New Roman" w:cs="Times New Roman"/>
        </w:rPr>
        <w:t>addr</w:t>
      </w:r>
      <w:proofErr w:type="spellEnd"/>
      <w:r w:rsidRPr="00E0008F">
        <w:rPr>
          <w:rFonts w:ascii="Times New Roman" w:hAnsi="Times New Roman" w:cs="Times New Roman"/>
        </w:rPr>
        <w:t>'</w:t>
      </w:r>
    </w:p>
    <w:p w14:paraId="4DC428C9"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mem[</w:t>
      </w:r>
      <w:proofErr w:type="spellStart"/>
      <w:r w:rsidRPr="00E0008F">
        <w:rPr>
          <w:rFonts w:ascii="Times New Roman" w:hAnsi="Times New Roman" w:cs="Times New Roman"/>
        </w:rPr>
        <w:t>addr</w:t>
      </w:r>
      <w:proofErr w:type="spellEnd"/>
      <w:r w:rsidRPr="00E0008F">
        <w:rPr>
          <w:rFonts w:ascii="Times New Roman" w:hAnsi="Times New Roman" w:cs="Times New Roman"/>
        </w:rPr>
        <w:t>] &lt;= din;</w:t>
      </w:r>
    </w:p>
    <w:p w14:paraId="795D7A90"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end</w:t>
      </w:r>
    </w:p>
    <w:p w14:paraId="1233D476"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Read operation: output data from memory at address '</w:t>
      </w:r>
      <w:proofErr w:type="spellStart"/>
      <w:r w:rsidRPr="00E0008F">
        <w:rPr>
          <w:rFonts w:ascii="Times New Roman" w:hAnsi="Times New Roman" w:cs="Times New Roman"/>
        </w:rPr>
        <w:t>addr</w:t>
      </w:r>
      <w:proofErr w:type="spellEnd"/>
      <w:r w:rsidRPr="00E0008F">
        <w:rPr>
          <w:rFonts w:ascii="Times New Roman" w:hAnsi="Times New Roman" w:cs="Times New Roman"/>
        </w:rPr>
        <w:t>'</w:t>
      </w:r>
    </w:p>
    <w:p w14:paraId="696A66F1"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t>
      </w:r>
      <w:proofErr w:type="spellStart"/>
      <w:r w:rsidRPr="00E0008F">
        <w:rPr>
          <w:rFonts w:ascii="Times New Roman" w:hAnsi="Times New Roman" w:cs="Times New Roman"/>
        </w:rPr>
        <w:t>dout</w:t>
      </w:r>
      <w:proofErr w:type="spellEnd"/>
      <w:r w:rsidRPr="00E0008F">
        <w:rPr>
          <w:rFonts w:ascii="Times New Roman" w:hAnsi="Times New Roman" w:cs="Times New Roman"/>
        </w:rPr>
        <w:t xml:space="preserve"> &lt;= mem[</w:t>
      </w:r>
      <w:proofErr w:type="spellStart"/>
      <w:r w:rsidRPr="00E0008F">
        <w:rPr>
          <w:rFonts w:ascii="Times New Roman" w:hAnsi="Times New Roman" w:cs="Times New Roman"/>
        </w:rPr>
        <w:t>addr</w:t>
      </w:r>
      <w:proofErr w:type="spellEnd"/>
      <w:r w:rsidRPr="00E0008F">
        <w:rPr>
          <w:rFonts w:ascii="Times New Roman" w:hAnsi="Times New Roman" w:cs="Times New Roman"/>
        </w:rPr>
        <w:t>];</w:t>
      </w:r>
    </w:p>
    <w:p w14:paraId="2DC92F18" w14:textId="1AA6126D"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end</w:t>
      </w:r>
    </w:p>
    <w:p w14:paraId="1A207CF2" w14:textId="77777777" w:rsidR="00E0008F" w:rsidRPr="00E0008F" w:rsidRDefault="00E0008F" w:rsidP="00E0008F">
      <w:pPr>
        <w:rPr>
          <w:rFonts w:ascii="Times New Roman" w:hAnsi="Times New Roman" w:cs="Times New Roman"/>
        </w:rPr>
      </w:pPr>
      <w:proofErr w:type="spellStart"/>
      <w:r w:rsidRPr="00E0008F">
        <w:rPr>
          <w:rFonts w:ascii="Times New Roman" w:hAnsi="Times New Roman" w:cs="Times New Roman"/>
        </w:rPr>
        <w:t>endmodule</w:t>
      </w:r>
      <w:proofErr w:type="spellEnd"/>
    </w:p>
    <w:p w14:paraId="6B65FF7E" w14:textId="77777777" w:rsidR="00E0008F" w:rsidRPr="00E0008F" w:rsidRDefault="00E0008F" w:rsidP="00E0008F">
      <w:pPr>
        <w:rPr>
          <w:rFonts w:ascii="Times New Roman" w:hAnsi="Times New Roman" w:cs="Times New Roman"/>
        </w:rPr>
      </w:pPr>
    </w:p>
    <w:p w14:paraId="43076BBA" w14:textId="77777777" w:rsidR="00E0008F" w:rsidRPr="00E0008F" w:rsidRDefault="00E0008F" w:rsidP="00E0008F">
      <w:pPr>
        <w:rPr>
          <w:rFonts w:ascii="Times New Roman" w:hAnsi="Times New Roman" w:cs="Times New Roman"/>
          <w:b/>
          <w:bCs/>
          <w:sz w:val="28"/>
          <w:szCs w:val="28"/>
          <w:u w:val="single"/>
        </w:rPr>
      </w:pPr>
      <w:r w:rsidRPr="00E0008F">
        <w:rPr>
          <w:rFonts w:ascii="Times New Roman" w:hAnsi="Times New Roman" w:cs="Times New Roman"/>
          <w:b/>
          <w:bCs/>
          <w:sz w:val="28"/>
          <w:szCs w:val="28"/>
          <w:u w:val="single"/>
        </w:rPr>
        <w:t>Testbench Code (with Comments)</w:t>
      </w:r>
    </w:p>
    <w:p w14:paraId="71C2E1BF" w14:textId="701D9518"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module </w:t>
      </w:r>
      <w:proofErr w:type="spellStart"/>
      <w:r w:rsidRPr="00E0008F">
        <w:rPr>
          <w:rFonts w:ascii="Times New Roman" w:hAnsi="Times New Roman" w:cs="Times New Roman"/>
        </w:rPr>
        <w:t>tb_SyncRAM</w:t>
      </w:r>
      <w:proofErr w:type="spellEnd"/>
      <w:r w:rsidRPr="00E0008F">
        <w:rPr>
          <w:rFonts w:ascii="Times New Roman" w:hAnsi="Times New Roman" w:cs="Times New Roman"/>
        </w:rPr>
        <w:t>;</w:t>
      </w:r>
    </w:p>
    <w:p w14:paraId="5C5B63EE"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reg </w:t>
      </w:r>
      <w:proofErr w:type="spellStart"/>
      <w:proofErr w:type="gramStart"/>
      <w:r w:rsidRPr="00E0008F">
        <w:rPr>
          <w:rFonts w:ascii="Times New Roman" w:hAnsi="Times New Roman" w:cs="Times New Roman"/>
        </w:rPr>
        <w:t>clk</w:t>
      </w:r>
      <w:proofErr w:type="spellEnd"/>
      <w:r w:rsidRPr="00E0008F">
        <w:rPr>
          <w:rFonts w:ascii="Times New Roman" w:hAnsi="Times New Roman" w:cs="Times New Roman"/>
        </w:rPr>
        <w:t xml:space="preserve">;   </w:t>
      </w:r>
      <w:proofErr w:type="gramEnd"/>
      <w:r w:rsidRPr="00E0008F">
        <w:rPr>
          <w:rFonts w:ascii="Times New Roman" w:hAnsi="Times New Roman" w:cs="Times New Roman"/>
        </w:rPr>
        <w:t xml:space="preserve">                   // Clock signal</w:t>
      </w:r>
    </w:p>
    <w:p w14:paraId="391591EE"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reg </w:t>
      </w:r>
      <w:proofErr w:type="gramStart"/>
      <w:r w:rsidRPr="00E0008F">
        <w:rPr>
          <w:rFonts w:ascii="Times New Roman" w:hAnsi="Times New Roman" w:cs="Times New Roman"/>
        </w:rPr>
        <w:t xml:space="preserve">we;   </w:t>
      </w:r>
      <w:proofErr w:type="gramEnd"/>
      <w:r w:rsidRPr="00E0008F">
        <w:rPr>
          <w:rFonts w:ascii="Times New Roman" w:hAnsi="Times New Roman" w:cs="Times New Roman"/>
        </w:rPr>
        <w:t xml:space="preserve">                    // Write enable</w:t>
      </w:r>
    </w:p>
    <w:p w14:paraId="0B8C2397"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reg [3:0] </w:t>
      </w:r>
      <w:proofErr w:type="spellStart"/>
      <w:proofErr w:type="gramStart"/>
      <w:r w:rsidRPr="00E0008F">
        <w:rPr>
          <w:rFonts w:ascii="Times New Roman" w:hAnsi="Times New Roman" w:cs="Times New Roman"/>
        </w:rPr>
        <w:t>addr</w:t>
      </w:r>
      <w:proofErr w:type="spellEnd"/>
      <w:r w:rsidRPr="00E0008F">
        <w:rPr>
          <w:rFonts w:ascii="Times New Roman" w:hAnsi="Times New Roman" w:cs="Times New Roman"/>
        </w:rPr>
        <w:t xml:space="preserve">;   </w:t>
      </w:r>
      <w:proofErr w:type="gramEnd"/>
      <w:r w:rsidRPr="00E0008F">
        <w:rPr>
          <w:rFonts w:ascii="Times New Roman" w:hAnsi="Times New Roman" w:cs="Times New Roman"/>
        </w:rPr>
        <w:t xml:space="preserve">            // Address bus</w:t>
      </w:r>
    </w:p>
    <w:p w14:paraId="1A3E2050"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reg [7:0] </w:t>
      </w:r>
      <w:proofErr w:type="gramStart"/>
      <w:r w:rsidRPr="00E0008F">
        <w:rPr>
          <w:rFonts w:ascii="Times New Roman" w:hAnsi="Times New Roman" w:cs="Times New Roman"/>
        </w:rPr>
        <w:t xml:space="preserve">din;   </w:t>
      </w:r>
      <w:proofErr w:type="gramEnd"/>
      <w:r w:rsidRPr="00E0008F">
        <w:rPr>
          <w:rFonts w:ascii="Times New Roman" w:hAnsi="Times New Roman" w:cs="Times New Roman"/>
        </w:rPr>
        <w:t xml:space="preserve">             // Data input bus</w:t>
      </w:r>
    </w:p>
    <w:p w14:paraId="795804FF" w14:textId="39EDAE15"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wire [7:0] </w:t>
      </w:r>
      <w:proofErr w:type="spellStart"/>
      <w:proofErr w:type="gramStart"/>
      <w:r w:rsidRPr="00E0008F">
        <w:rPr>
          <w:rFonts w:ascii="Times New Roman" w:hAnsi="Times New Roman" w:cs="Times New Roman"/>
        </w:rPr>
        <w:t>dout</w:t>
      </w:r>
      <w:proofErr w:type="spellEnd"/>
      <w:r w:rsidRPr="00E0008F">
        <w:rPr>
          <w:rFonts w:ascii="Times New Roman" w:hAnsi="Times New Roman" w:cs="Times New Roman"/>
        </w:rPr>
        <w:t xml:space="preserve">;   </w:t>
      </w:r>
      <w:proofErr w:type="gramEnd"/>
      <w:r w:rsidRPr="00E0008F">
        <w:rPr>
          <w:rFonts w:ascii="Times New Roman" w:hAnsi="Times New Roman" w:cs="Times New Roman"/>
        </w:rPr>
        <w:t xml:space="preserve">           // Data output wire</w:t>
      </w:r>
    </w:p>
    <w:p w14:paraId="40C49509"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Instantiate the RAM module</w:t>
      </w:r>
    </w:p>
    <w:p w14:paraId="50965169" w14:textId="77777777" w:rsidR="00E0008F" w:rsidRPr="00E0008F" w:rsidRDefault="00E0008F" w:rsidP="00E0008F">
      <w:pPr>
        <w:rPr>
          <w:rFonts w:ascii="Times New Roman" w:hAnsi="Times New Roman" w:cs="Times New Roman"/>
        </w:rPr>
      </w:pPr>
      <w:proofErr w:type="spellStart"/>
      <w:r w:rsidRPr="00E0008F">
        <w:rPr>
          <w:rFonts w:ascii="Times New Roman" w:hAnsi="Times New Roman" w:cs="Times New Roman"/>
        </w:rPr>
        <w:t>SyncRAM</w:t>
      </w:r>
      <w:proofErr w:type="spellEnd"/>
      <w:r w:rsidRPr="00E0008F">
        <w:rPr>
          <w:rFonts w:ascii="Times New Roman" w:hAnsi="Times New Roman" w:cs="Times New Roman"/>
        </w:rPr>
        <w:t xml:space="preserve"> </w:t>
      </w:r>
      <w:proofErr w:type="spellStart"/>
      <w:r w:rsidRPr="00E0008F">
        <w:rPr>
          <w:rFonts w:ascii="Times New Roman" w:hAnsi="Times New Roman" w:cs="Times New Roman"/>
        </w:rPr>
        <w:t>uut</w:t>
      </w:r>
      <w:proofErr w:type="spellEnd"/>
      <w:r w:rsidRPr="00E0008F">
        <w:rPr>
          <w:rFonts w:ascii="Times New Roman" w:hAnsi="Times New Roman" w:cs="Times New Roman"/>
        </w:rPr>
        <w:t xml:space="preserve"> (</w:t>
      </w:r>
    </w:p>
    <w:p w14:paraId="31BE0C80"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t>
      </w:r>
      <w:proofErr w:type="gramStart"/>
      <w:r w:rsidRPr="00E0008F">
        <w:rPr>
          <w:rFonts w:ascii="Times New Roman" w:hAnsi="Times New Roman" w:cs="Times New Roman"/>
        </w:rPr>
        <w:t>.</w:t>
      </w:r>
      <w:proofErr w:type="spellStart"/>
      <w:r w:rsidRPr="00E0008F">
        <w:rPr>
          <w:rFonts w:ascii="Times New Roman" w:hAnsi="Times New Roman" w:cs="Times New Roman"/>
        </w:rPr>
        <w:t>clk</w:t>
      </w:r>
      <w:proofErr w:type="spellEnd"/>
      <w:proofErr w:type="gramEnd"/>
      <w:r w:rsidRPr="00E0008F">
        <w:rPr>
          <w:rFonts w:ascii="Times New Roman" w:hAnsi="Times New Roman" w:cs="Times New Roman"/>
        </w:rPr>
        <w:t>(</w:t>
      </w:r>
      <w:proofErr w:type="spellStart"/>
      <w:r w:rsidRPr="00E0008F">
        <w:rPr>
          <w:rFonts w:ascii="Times New Roman" w:hAnsi="Times New Roman" w:cs="Times New Roman"/>
        </w:rPr>
        <w:t>clk</w:t>
      </w:r>
      <w:proofErr w:type="spellEnd"/>
      <w:r w:rsidRPr="00E0008F">
        <w:rPr>
          <w:rFonts w:ascii="Times New Roman" w:hAnsi="Times New Roman" w:cs="Times New Roman"/>
        </w:rPr>
        <w:t>),</w:t>
      </w:r>
    </w:p>
    <w:p w14:paraId="62F25ECB"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t>
      </w:r>
      <w:proofErr w:type="gramStart"/>
      <w:r w:rsidRPr="00E0008F">
        <w:rPr>
          <w:rFonts w:ascii="Times New Roman" w:hAnsi="Times New Roman" w:cs="Times New Roman"/>
        </w:rPr>
        <w:t>.we</w:t>
      </w:r>
      <w:proofErr w:type="gramEnd"/>
      <w:r w:rsidRPr="00E0008F">
        <w:rPr>
          <w:rFonts w:ascii="Times New Roman" w:hAnsi="Times New Roman" w:cs="Times New Roman"/>
        </w:rPr>
        <w:t>(we),</w:t>
      </w:r>
    </w:p>
    <w:p w14:paraId="072B78DA"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t>
      </w:r>
      <w:proofErr w:type="gramStart"/>
      <w:r w:rsidRPr="00E0008F">
        <w:rPr>
          <w:rFonts w:ascii="Times New Roman" w:hAnsi="Times New Roman" w:cs="Times New Roman"/>
        </w:rPr>
        <w:t>.</w:t>
      </w:r>
      <w:proofErr w:type="spellStart"/>
      <w:r w:rsidRPr="00E0008F">
        <w:rPr>
          <w:rFonts w:ascii="Times New Roman" w:hAnsi="Times New Roman" w:cs="Times New Roman"/>
        </w:rPr>
        <w:t>addr</w:t>
      </w:r>
      <w:proofErr w:type="spellEnd"/>
      <w:proofErr w:type="gramEnd"/>
      <w:r w:rsidRPr="00E0008F">
        <w:rPr>
          <w:rFonts w:ascii="Times New Roman" w:hAnsi="Times New Roman" w:cs="Times New Roman"/>
        </w:rPr>
        <w:t>(</w:t>
      </w:r>
      <w:proofErr w:type="spellStart"/>
      <w:r w:rsidRPr="00E0008F">
        <w:rPr>
          <w:rFonts w:ascii="Times New Roman" w:hAnsi="Times New Roman" w:cs="Times New Roman"/>
        </w:rPr>
        <w:t>addr</w:t>
      </w:r>
      <w:proofErr w:type="spellEnd"/>
      <w:r w:rsidRPr="00E0008F">
        <w:rPr>
          <w:rFonts w:ascii="Times New Roman" w:hAnsi="Times New Roman" w:cs="Times New Roman"/>
        </w:rPr>
        <w:t>),</w:t>
      </w:r>
    </w:p>
    <w:p w14:paraId="29C7F446"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lastRenderedPageBreak/>
        <w:t xml:space="preserve">    </w:t>
      </w:r>
      <w:proofErr w:type="gramStart"/>
      <w:r w:rsidRPr="00E0008F">
        <w:rPr>
          <w:rFonts w:ascii="Times New Roman" w:hAnsi="Times New Roman" w:cs="Times New Roman"/>
        </w:rPr>
        <w:t>.din</w:t>
      </w:r>
      <w:proofErr w:type="gramEnd"/>
      <w:r w:rsidRPr="00E0008F">
        <w:rPr>
          <w:rFonts w:ascii="Times New Roman" w:hAnsi="Times New Roman" w:cs="Times New Roman"/>
        </w:rPr>
        <w:t>(din),</w:t>
      </w:r>
    </w:p>
    <w:p w14:paraId="76F2FA4B"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t>
      </w:r>
      <w:proofErr w:type="gramStart"/>
      <w:r w:rsidRPr="00E0008F">
        <w:rPr>
          <w:rFonts w:ascii="Times New Roman" w:hAnsi="Times New Roman" w:cs="Times New Roman"/>
        </w:rPr>
        <w:t>.</w:t>
      </w:r>
      <w:proofErr w:type="spellStart"/>
      <w:r w:rsidRPr="00E0008F">
        <w:rPr>
          <w:rFonts w:ascii="Times New Roman" w:hAnsi="Times New Roman" w:cs="Times New Roman"/>
        </w:rPr>
        <w:t>dout</w:t>
      </w:r>
      <w:proofErr w:type="spellEnd"/>
      <w:proofErr w:type="gramEnd"/>
      <w:r w:rsidRPr="00E0008F">
        <w:rPr>
          <w:rFonts w:ascii="Times New Roman" w:hAnsi="Times New Roman" w:cs="Times New Roman"/>
        </w:rPr>
        <w:t>(</w:t>
      </w:r>
      <w:proofErr w:type="spellStart"/>
      <w:r w:rsidRPr="00E0008F">
        <w:rPr>
          <w:rFonts w:ascii="Times New Roman" w:hAnsi="Times New Roman" w:cs="Times New Roman"/>
        </w:rPr>
        <w:t>dout</w:t>
      </w:r>
      <w:proofErr w:type="spellEnd"/>
      <w:r w:rsidRPr="00E0008F">
        <w:rPr>
          <w:rFonts w:ascii="Times New Roman" w:hAnsi="Times New Roman" w:cs="Times New Roman"/>
        </w:rPr>
        <w:t>)</w:t>
      </w:r>
    </w:p>
    <w:p w14:paraId="5605668B" w14:textId="6E3C38EA" w:rsidR="00E0008F" w:rsidRPr="00E0008F" w:rsidRDefault="00E0008F" w:rsidP="00E0008F">
      <w:pPr>
        <w:rPr>
          <w:rFonts w:ascii="Times New Roman" w:hAnsi="Times New Roman" w:cs="Times New Roman"/>
        </w:rPr>
      </w:pPr>
      <w:r w:rsidRPr="00E0008F">
        <w:rPr>
          <w:rFonts w:ascii="Times New Roman" w:hAnsi="Times New Roman" w:cs="Times New Roman"/>
        </w:rPr>
        <w:t>);</w:t>
      </w:r>
    </w:p>
    <w:p w14:paraId="283BD92F"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Generate clock: toggles every </w:t>
      </w:r>
      <w:proofErr w:type="gramStart"/>
      <w:r w:rsidRPr="00E0008F">
        <w:rPr>
          <w:rFonts w:ascii="Times New Roman" w:hAnsi="Times New Roman" w:cs="Times New Roman"/>
        </w:rPr>
        <w:t>5 time</w:t>
      </w:r>
      <w:proofErr w:type="gramEnd"/>
      <w:r w:rsidRPr="00E0008F">
        <w:rPr>
          <w:rFonts w:ascii="Times New Roman" w:hAnsi="Times New Roman" w:cs="Times New Roman"/>
        </w:rPr>
        <w:t xml:space="preserve"> units (10-unit clock period)</w:t>
      </w:r>
    </w:p>
    <w:p w14:paraId="10D62A4E" w14:textId="17604852"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always #5 </w:t>
      </w:r>
      <w:proofErr w:type="spellStart"/>
      <w:r w:rsidRPr="00E0008F">
        <w:rPr>
          <w:rFonts w:ascii="Times New Roman" w:hAnsi="Times New Roman" w:cs="Times New Roman"/>
        </w:rPr>
        <w:t>clk</w:t>
      </w:r>
      <w:proofErr w:type="spellEnd"/>
      <w:r w:rsidRPr="00E0008F">
        <w:rPr>
          <w:rFonts w:ascii="Times New Roman" w:hAnsi="Times New Roman" w:cs="Times New Roman"/>
        </w:rPr>
        <w:t xml:space="preserve"> = ~</w:t>
      </w:r>
      <w:proofErr w:type="spellStart"/>
      <w:r w:rsidRPr="00E0008F">
        <w:rPr>
          <w:rFonts w:ascii="Times New Roman" w:hAnsi="Times New Roman" w:cs="Times New Roman"/>
        </w:rPr>
        <w:t>clk</w:t>
      </w:r>
      <w:proofErr w:type="spellEnd"/>
      <w:r w:rsidRPr="00E0008F">
        <w:rPr>
          <w:rFonts w:ascii="Times New Roman" w:hAnsi="Times New Roman" w:cs="Times New Roman"/>
        </w:rPr>
        <w:t>;</w:t>
      </w:r>
    </w:p>
    <w:p w14:paraId="0321B759"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Initial block to apply test vectors</w:t>
      </w:r>
    </w:p>
    <w:p w14:paraId="3F838FF9"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initial begin</w:t>
      </w:r>
    </w:p>
    <w:p w14:paraId="3537179B"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$display("Time\</w:t>
      </w:r>
      <w:proofErr w:type="spellStart"/>
      <w:r w:rsidRPr="00E0008F">
        <w:rPr>
          <w:rFonts w:ascii="Times New Roman" w:hAnsi="Times New Roman" w:cs="Times New Roman"/>
        </w:rPr>
        <w:t>tWE</w:t>
      </w:r>
      <w:proofErr w:type="spellEnd"/>
      <w:r w:rsidRPr="00E0008F">
        <w:rPr>
          <w:rFonts w:ascii="Times New Roman" w:hAnsi="Times New Roman" w:cs="Times New Roman"/>
        </w:rPr>
        <w:t>\</w:t>
      </w:r>
      <w:proofErr w:type="spellStart"/>
      <w:r w:rsidRPr="00E0008F">
        <w:rPr>
          <w:rFonts w:ascii="Times New Roman" w:hAnsi="Times New Roman" w:cs="Times New Roman"/>
        </w:rPr>
        <w:t>tADDR</w:t>
      </w:r>
      <w:proofErr w:type="spellEnd"/>
      <w:r w:rsidRPr="00E0008F">
        <w:rPr>
          <w:rFonts w:ascii="Times New Roman" w:hAnsi="Times New Roman" w:cs="Times New Roman"/>
        </w:rPr>
        <w:t>\</w:t>
      </w:r>
      <w:proofErr w:type="spellStart"/>
      <w:r w:rsidRPr="00E0008F">
        <w:rPr>
          <w:rFonts w:ascii="Times New Roman" w:hAnsi="Times New Roman" w:cs="Times New Roman"/>
        </w:rPr>
        <w:t>tDIN</w:t>
      </w:r>
      <w:proofErr w:type="spellEnd"/>
      <w:r w:rsidRPr="00E0008F">
        <w:rPr>
          <w:rFonts w:ascii="Times New Roman" w:hAnsi="Times New Roman" w:cs="Times New Roman"/>
        </w:rPr>
        <w:t>\</w:t>
      </w:r>
      <w:proofErr w:type="spellStart"/>
      <w:r w:rsidRPr="00E0008F">
        <w:rPr>
          <w:rFonts w:ascii="Times New Roman" w:hAnsi="Times New Roman" w:cs="Times New Roman"/>
        </w:rPr>
        <w:t>tDOUT</w:t>
      </w:r>
      <w:proofErr w:type="spellEnd"/>
      <w:r w:rsidRPr="00E0008F">
        <w:rPr>
          <w:rFonts w:ascii="Times New Roman" w:hAnsi="Times New Roman" w:cs="Times New Roman"/>
        </w:rPr>
        <w:t>");</w:t>
      </w:r>
    </w:p>
    <w:p w14:paraId="6CFAB226" w14:textId="63C32710"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t>
      </w:r>
      <w:proofErr w:type="gramStart"/>
      <w:r w:rsidRPr="00E0008F">
        <w:rPr>
          <w:rFonts w:ascii="Times New Roman" w:hAnsi="Times New Roman" w:cs="Times New Roman"/>
        </w:rPr>
        <w:t>monitor(</w:t>
      </w:r>
      <w:proofErr w:type="gramEnd"/>
      <w:r w:rsidRPr="00E0008F">
        <w:rPr>
          <w:rFonts w:ascii="Times New Roman" w:hAnsi="Times New Roman" w:cs="Times New Roman"/>
        </w:rPr>
        <w:t>"%0t\</w:t>
      </w:r>
      <w:proofErr w:type="spellStart"/>
      <w:r w:rsidRPr="00E0008F">
        <w:rPr>
          <w:rFonts w:ascii="Times New Roman" w:hAnsi="Times New Roman" w:cs="Times New Roman"/>
        </w:rPr>
        <w:t>t%b</w:t>
      </w:r>
      <w:proofErr w:type="spellEnd"/>
      <w:r w:rsidRPr="00E0008F">
        <w:rPr>
          <w:rFonts w:ascii="Times New Roman" w:hAnsi="Times New Roman" w:cs="Times New Roman"/>
        </w:rPr>
        <w:t>\</w:t>
      </w:r>
      <w:proofErr w:type="spellStart"/>
      <w:r w:rsidRPr="00E0008F">
        <w:rPr>
          <w:rFonts w:ascii="Times New Roman" w:hAnsi="Times New Roman" w:cs="Times New Roman"/>
        </w:rPr>
        <w:t>t%h</w:t>
      </w:r>
      <w:proofErr w:type="spellEnd"/>
      <w:r w:rsidRPr="00E0008F">
        <w:rPr>
          <w:rFonts w:ascii="Times New Roman" w:hAnsi="Times New Roman" w:cs="Times New Roman"/>
        </w:rPr>
        <w:t>\</w:t>
      </w:r>
      <w:proofErr w:type="spellStart"/>
      <w:r w:rsidRPr="00E0008F">
        <w:rPr>
          <w:rFonts w:ascii="Times New Roman" w:hAnsi="Times New Roman" w:cs="Times New Roman"/>
        </w:rPr>
        <w:t>t%h</w:t>
      </w:r>
      <w:proofErr w:type="spellEnd"/>
      <w:r w:rsidRPr="00E0008F">
        <w:rPr>
          <w:rFonts w:ascii="Times New Roman" w:hAnsi="Times New Roman" w:cs="Times New Roman"/>
        </w:rPr>
        <w:t>\</w:t>
      </w:r>
      <w:proofErr w:type="spellStart"/>
      <w:r w:rsidRPr="00E0008F">
        <w:rPr>
          <w:rFonts w:ascii="Times New Roman" w:hAnsi="Times New Roman" w:cs="Times New Roman"/>
        </w:rPr>
        <w:t>t%h</w:t>
      </w:r>
      <w:proofErr w:type="spellEnd"/>
      <w:r w:rsidRPr="00E0008F">
        <w:rPr>
          <w:rFonts w:ascii="Times New Roman" w:hAnsi="Times New Roman" w:cs="Times New Roman"/>
        </w:rPr>
        <w:t xml:space="preserve">", $time, we,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din, </w:t>
      </w:r>
      <w:proofErr w:type="spellStart"/>
      <w:r w:rsidRPr="00E0008F">
        <w:rPr>
          <w:rFonts w:ascii="Times New Roman" w:hAnsi="Times New Roman" w:cs="Times New Roman"/>
        </w:rPr>
        <w:t>dout</w:t>
      </w:r>
      <w:proofErr w:type="spellEnd"/>
      <w:r w:rsidRPr="00E0008F">
        <w:rPr>
          <w:rFonts w:ascii="Times New Roman" w:hAnsi="Times New Roman" w:cs="Times New Roman"/>
        </w:rPr>
        <w:t>);</w:t>
      </w:r>
    </w:p>
    <w:p w14:paraId="68915B1B"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Initialize signals</w:t>
      </w:r>
    </w:p>
    <w:p w14:paraId="45172DA0" w14:textId="50BE7045"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w:t>
      </w:r>
      <w:proofErr w:type="spellStart"/>
      <w:r w:rsidRPr="00E0008F">
        <w:rPr>
          <w:rFonts w:ascii="Times New Roman" w:hAnsi="Times New Roman" w:cs="Times New Roman"/>
        </w:rPr>
        <w:t>clk</w:t>
      </w:r>
      <w:proofErr w:type="spellEnd"/>
      <w:r w:rsidRPr="00E0008F">
        <w:rPr>
          <w:rFonts w:ascii="Times New Roman" w:hAnsi="Times New Roman" w:cs="Times New Roman"/>
        </w:rPr>
        <w:t xml:space="preserve"> = 0; we = 0;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 0; din = 0;</w:t>
      </w:r>
    </w:p>
    <w:p w14:paraId="253E3F19"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Write 8'hA5 to address 4</w:t>
      </w:r>
    </w:p>
    <w:p w14:paraId="18B14F5A" w14:textId="34E5F0A4"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#10 we = 1;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 4; din = 8'hA5;</w:t>
      </w:r>
    </w:p>
    <w:p w14:paraId="653DE57E"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Write 8'h3C to address 7</w:t>
      </w:r>
    </w:p>
    <w:p w14:paraId="387E3908" w14:textId="744D9ACB"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#10 we = 1;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 7; din = 8'h3C;</w:t>
      </w:r>
    </w:p>
    <w:p w14:paraId="5D5EC1BE"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Disable write; read from address 4</w:t>
      </w:r>
    </w:p>
    <w:p w14:paraId="62C5AED6" w14:textId="60384811"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#10 we = 0;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 4;</w:t>
      </w:r>
    </w:p>
    <w:p w14:paraId="54D13C54"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Read from address 7</w:t>
      </w:r>
    </w:p>
    <w:p w14:paraId="132F96D5" w14:textId="6A31AAC9"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#10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 7;</w:t>
      </w:r>
    </w:p>
    <w:p w14:paraId="23BA240D"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 Read from an unwritten address (should be 0)</w:t>
      </w:r>
    </w:p>
    <w:p w14:paraId="730F9953" w14:textId="0E71CF78"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#10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 2;</w:t>
      </w:r>
    </w:p>
    <w:p w14:paraId="3879F758" w14:textId="77777777" w:rsidR="00E0008F" w:rsidRPr="00E0008F" w:rsidRDefault="00E0008F" w:rsidP="00E0008F">
      <w:pPr>
        <w:rPr>
          <w:rFonts w:ascii="Times New Roman" w:hAnsi="Times New Roman" w:cs="Times New Roman"/>
        </w:rPr>
      </w:pPr>
      <w:r w:rsidRPr="00E0008F">
        <w:rPr>
          <w:rFonts w:ascii="Times New Roman" w:hAnsi="Times New Roman" w:cs="Times New Roman"/>
        </w:rPr>
        <w:t xml:space="preserve">    #10 $finish;</w:t>
      </w:r>
    </w:p>
    <w:p w14:paraId="7C0C96C4" w14:textId="3F30D808" w:rsidR="00E0008F" w:rsidRPr="00E0008F" w:rsidRDefault="00E0008F" w:rsidP="00E0008F">
      <w:pPr>
        <w:rPr>
          <w:rFonts w:ascii="Times New Roman" w:hAnsi="Times New Roman" w:cs="Times New Roman"/>
        </w:rPr>
      </w:pPr>
      <w:r w:rsidRPr="00E0008F">
        <w:rPr>
          <w:rFonts w:ascii="Times New Roman" w:hAnsi="Times New Roman" w:cs="Times New Roman"/>
        </w:rPr>
        <w:t>end</w:t>
      </w:r>
    </w:p>
    <w:p w14:paraId="0A00D877" w14:textId="77777777" w:rsidR="00E0008F" w:rsidRPr="00E0008F" w:rsidRDefault="00E0008F" w:rsidP="00E0008F">
      <w:pPr>
        <w:rPr>
          <w:rFonts w:ascii="Times New Roman" w:hAnsi="Times New Roman" w:cs="Times New Roman"/>
        </w:rPr>
      </w:pPr>
      <w:proofErr w:type="spellStart"/>
      <w:r w:rsidRPr="00E0008F">
        <w:rPr>
          <w:rFonts w:ascii="Times New Roman" w:hAnsi="Times New Roman" w:cs="Times New Roman"/>
        </w:rPr>
        <w:t>endmodule</w:t>
      </w:r>
      <w:proofErr w:type="spellEnd"/>
    </w:p>
    <w:p w14:paraId="5D7CF910" w14:textId="77777777" w:rsidR="00E0008F" w:rsidRDefault="00E0008F" w:rsidP="00E0008F">
      <w:pPr>
        <w:rPr>
          <w:rFonts w:ascii="Times New Roman" w:hAnsi="Times New Roman" w:cs="Times New Roman"/>
        </w:rPr>
      </w:pPr>
    </w:p>
    <w:p w14:paraId="56AFE9A8" w14:textId="77777777" w:rsidR="00E0008F" w:rsidRPr="00E0008F" w:rsidRDefault="00E0008F" w:rsidP="00E0008F">
      <w:pPr>
        <w:rPr>
          <w:rFonts w:ascii="Times New Roman" w:hAnsi="Times New Roman" w:cs="Times New Roman"/>
        </w:rPr>
      </w:pPr>
    </w:p>
    <w:p w14:paraId="1E6BBE9F" w14:textId="77777777" w:rsidR="00E0008F" w:rsidRPr="00E0008F" w:rsidRDefault="00E0008F" w:rsidP="00E0008F">
      <w:pPr>
        <w:rPr>
          <w:rFonts w:ascii="Times New Roman" w:hAnsi="Times New Roman" w:cs="Times New Roman"/>
          <w:b/>
          <w:bCs/>
          <w:sz w:val="28"/>
          <w:szCs w:val="28"/>
          <w:u w:val="single"/>
        </w:rPr>
      </w:pPr>
      <w:r w:rsidRPr="00E0008F">
        <w:rPr>
          <w:rFonts w:ascii="Times New Roman" w:hAnsi="Times New Roman" w:cs="Times New Roman"/>
          <w:b/>
          <w:bCs/>
          <w:sz w:val="28"/>
          <w:szCs w:val="28"/>
          <w:u w:val="single"/>
        </w:rPr>
        <w:lastRenderedPageBreak/>
        <w:t>Simulation Output</w:t>
      </w:r>
    </w:p>
    <w:p w14:paraId="267C8B24" w14:textId="77777777" w:rsidR="00E0008F" w:rsidRPr="00E0008F" w:rsidRDefault="00E0008F" w:rsidP="00E0008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0008F">
        <w:rPr>
          <w:rFonts w:ascii="Times New Roman" w:hAnsi="Times New Roman" w:cs="Times New Roman"/>
        </w:rPr>
        <w:t>Time</w:t>
      </w:r>
      <w:r w:rsidRPr="00E0008F">
        <w:rPr>
          <w:rFonts w:ascii="Times New Roman" w:hAnsi="Times New Roman" w:cs="Times New Roman"/>
        </w:rPr>
        <w:tab/>
        <w:t>WE</w:t>
      </w:r>
      <w:r w:rsidRPr="00E0008F">
        <w:rPr>
          <w:rFonts w:ascii="Times New Roman" w:hAnsi="Times New Roman" w:cs="Times New Roman"/>
        </w:rPr>
        <w:tab/>
        <w:t>ADDR</w:t>
      </w:r>
      <w:r w:rsidRPr="00E0008F">
        <w:rPr>
          <w:rFonts w:ascii="Times New Roman" w:hAnsi="Times New Roman" w:cs="Times New Roman"/>
        </w:rPr>
        <w:tab/>
        <w:t>DIN</w:t>
      </w:r>
      <w:r w:rsidRPr="00E0008F">
        <w:rPr>
          <w:rFonts w:ascii="Times New Roman" w:hAnsi="Times New Roman" w:cs="Times New Roman"/>
        </w:rPr>
        <w:tab/>
        <w:t>DOUT</w:t>
      </w:r>
    </w:p>
    <w:p w14:paraId="12F2B275" w14:textId="77777777" w:rsidR="00E0008F" w:rsidRPr="00E0008F" w:rsidRDefault="00E0008F" w:rsidP="00E0008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0008F">
        <w:rPr>
          <w:rFonts w:ascii="Times New Roman" w:hAnsi="Times New Roman" w:cs="Times New Roman"/>
        </w:rPr>
        <w:t>10</w:t>
      </w:r>
      <w:r w:rsidRPr="00E0008F">
        <w:rPr>
          <w:rFonts w:ascii="Times New Roman" w:hAnsi="Times New Roman" w:cs="Times New Roman"/>
        </w:rPr>
        <w:tab/>
        <w:t xml:space="preserve">    1</w:t>
      </w:r>
      <w:r w:rsidRPr="00E0008F">
        <w:rPr>
          <w:rFonts w:ascii="Times New Roman" w:hAnsi="Times New Roman" w:cs="Times New Roman"/>
        </w:rPr>
        <w:tab/>
        <w:t xml:space="preserve">    4</w:t>
      </w:r>
      <w:r w:rsidRPr="00E0008F">
        <w:rPr>
          <w:rFonts w:ascii="Times New Roman" w:hAnsi="Times New Roman" w:cs="Times New Roman"/>
        </w:rPr>
        <w:tab/>
        <w:t xml:space="preserve">    A5</w:t>
      </w:r>
      <w:r w:rsidRPr="00E0008F">
        <w:rPr>
          <w:rFonts w:ascii="Times New Roman" w:hAnsi="Times New Roman" w:cs="Times New Roman"/>
        </w:rPr>
        <w:tab/>
        <w:t xml:space="preserve">    xx   // Write A5 to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4</w:t>
      </w:r>
    </w:p>
    <w:p w14:paraId="03B4E5D5" w14:textId="77777777" w:rsidR="00E0008F" w:rsidRPr="00E0008F" w:rsidRDefault="00E0008F" w:rsidP="00E0008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0008F">
        <w:rPr>
          <w:rFonts w:ascii="Times New Roman" w:hAnsi="Times New Roman" w:cs="Times New Roman"/>
        </w:rPr>
        <w:t>20</w:t>
      </w:r>
      <w:r w:rsidRPr="00E0008F">
        <w:rPr>
          <w:rFonts w:ascii="Times New Roman" w:hAnsi="Times New Roman" w:cs="Times New Roman"/>
        </w:rPr>
        <w:tab/>
        <w:t xml:space="preserve">    1</w:t>
      </w:r>
      <w:r w:rsidRPr="00E0008F">
        <w:rPr>
          <w:rFonts w:ascii="Times New Roman" w:hAnsi="Times New Roman" w:cs="Times New Roman"/>
        </w:rPr>
        <w:tab/>
        <w:t xml:space="preserve">    7</w:t>
      </w:r>
      <w:r w:rsidRPr="00E0008F">
        <w:rPr>
          <w:rFonts w:ascii="Times New Roman" w:hAnsi="Times New Roman" w:cs="Times New Roman"/>
        </w:rPr>
        <w:tab/>
        <w:t xml:space="preserve">    3C</w:t>
      </w:r>
      <w:r w:rsidRPr="00E0008F">
        <w:rPr>
          <w:rFonts w:ascii="Times New Roman" w:hAnsi="Times New Roman" w:cs="Times New Roman"/>
        </w:rPr>
        <w:tab/>
        <w:t xml:space="preserve">    A5   // Write 3C to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7</w:t>
      </w:r>
    </w:p>
    <w:p w14:paraId="4DE1E01D" w14:textId="77777777" w:rsidR="00E0008F" w:rsidRPr="00E0008F" w:rsidRDefault="00E0008F" w:rsidP="00E0008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0008F">
        <w:rPr>
          <w:rFonts w:ascii="Times New Roman" w:hAnsi="Times New Roman" w:cs="Times New Roman"/>
        </w:rPr>
        <w:t>30</w:t>
      </w:r>
      <w:r w:rsidRPr="00E0008F">
        <w:rPr>
          <w:rFonts w:ascii="Times New Roman" w:hAnsi="Times New Roman" w:cs="Times New Roman"/>
        </w:rPr>
        <w:tab/>
        <w:t xml:space="preserve">    0</w:t>
      </w:r>
      <w:r w:rsidRPr="00E0008F">
        <w:rPr>
          <w:rFonts w:ascii="Times New Roman" w:hAnsi="Times New Roman" w:cs="Times New Roman"/>
        </w:rPr>
        <w:tab/>
        <w:t xml:space="preserve">    4</w:t>
      </w:r>
      <w:r w:rsidRPr="00E0008F">
        <w:rPr>
          <w:rFonts w:ascii="Times New Roman" w:hAnsi="Times New Roman" w:cs="Times New Roman"/>
        </w:rPr>
        <w:tab/>
        <w:t xml:space="preserve">    3C</w:t>
      </w:r>
      <w:r w:rsidRPr="00E0008F">
        <w:rPr>
          <w:rFonts w:ascii="Times New Roman" w:hAnsi="Times New Roman" w:cs="Times New Roman"/>
        </w:rPr>
        <w:tab/>
        <w:t xml:space="preserve">    A5   // Read from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4 → A5</w:t>
      </w:r>
    </w:p>
    <w:p w14:paraId="6D5F9A2A" w14:textId="77777777" w:rsidR="00E0008F" w:rsidRPr="00E0008F" w:rsidRDefault="00E0008F" w:rsidP="00E0008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0008F">
        <w:rPr>
          <w:rFonts w:ascii="Times New Roman" w:hAnsi="Times New Roman" w:cs="Times New Roman"/>
        </w:rPr>
        <w:t>40</w:t>
      </w:r>
      <w:r w:rsidRPr="00E0008F">
        <w:rPr>
          <w:rFonts w:ascii="Times New Roman" w:hAnsi="Times New Roman" w:cs="Times New Roman"/>
        </w:rPr>
        <w:tab/>
        <w:t xml:space="preserve">    0</w:t>
      </w:r>
      <w:r w:rsidRPr="00E0008F">
        <w:rPr>
          <w:rFonts w:ascii="Times New Roman" w:hAnsi="Times New Roman" w:cs="Times New Roman"/>
        </w:rPr>
        <w:tab/>
        <w:t xml:space="preserve">    7</w:t>
      </w:r>
      <w:r w:rsidRPr="00E0008F">
        <w:rPr>
          <w:rFonts w:ascii="Times New Roman" w:hAnsi="Times New Roman" w:cs="Times New Roman"/>
        </w:rPr>
        <w:tab/>
        <w:t xml:space="preserve">    3C</w:t>
      </w:r>
      <w:r w:rsidRPr="00E0008F">
        <w:rPr>
          <w:rFonts w:ascii="Times New Roman" w:hAnsi="Times New Roman" w:cs="Times New Roman"/>
        </w:rPr>
        <w:tab/>
        <w:t xml:space="preserve">    </w:t>
      </w:r>
      <w:proofErr w:type="spellStart"/>
      <w:r w:rsidRPr="00E0008F">
        <w:rPr>
          <w:rFonts w:ascii="Times New Roman" w:hAnsi="Times New Roman" w:cs="Times New Roman"/>
        </w:rPr>
        <w:t>3C</w:t>
      </w:r>
      <w:proofErr w:type="spellEnd"/>
      <w:r w:rsidRPr="00E0008F">
        <w:rPr>
          <w:rFonts w:ascii="Times New Roman" w:hAnsi="Times New Roman" w:cs="Times New Roman"/>
        </w:rPr>
        <w:t xml:space="preserve">   // Read from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7 → 3C</w:t>
      </w:r>
    </w:p>
    <w:p w14:paraId="07AA311A" w14:textId="77777777" w:rsidR="00E0008F" w:rsidRPr="00E0008F" w:rsidRDefault="00E0008F" w:rsidP="00E0008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rPr>
      </w:pPr>
      <w:r w:rsidRPr="00E0008F">
        <w:rPr>
          <w:rFonts w:ascii="Times New Roman" w:hAnsi="Times New Roman" w:cs="Times New Roman"/>
        </w:rPr>
        <w:t>50</w:t>
      </w:r>
      <w:r w:rsidRPr="00E0008F">
        <w:rPr>
          <w:rFonts w:ascii="Times New Roman" w:hAnsi="Times New Roman" w:cs="Times New Roman"/>
        </w:rPr>
        <w:tab/>
        <w:t xml:space="preserve">    0</w:t>
      </w:r>
      <w:r w:rsidRPr="00E0008F">
        <w:rPr>
          <w:rFonts w:ascii="Times New Roman" w:hAnsi="Times New Roman" w:cs="Times New Roman"/>
        </w:rPr>
        <w:tab/>
        <w:t xml:space="preserve">    2</w:t>
      </w:r>
      <w:r w:rsidRPr="00E0008F">
        <w:rPr>
          <w:rFonts w:ascii="Times New Roman" w:hAnsi="Times New Roman" w:cs="Times New Roman"/>
        </w:rPr>
        <w:tab/>
        <w:t xml:space="preserve">    3C</w:t>
      </w:r>
      <w:r w:rsidRPr="00E0008F">
        <w:rPr>
          <w:rFonts w:ascii="Times New Roman" w:hAnsi="Times New Roman" w:cs="Times New Roman"/>
        </w:rPr>
        <w:tab/>
        <w:t xml:space="preserve">    00   // Read unwritten </w:t>
      </w:r>
      <w:proofErr w:type="spellStart"/>
      <w:r w:rsidRPr="00E0008F">
        <w:rPr>
          <w:rFonts w:ascii="Times New Roman" w:hAnsi="Times New Roman" w:cs="Times New Roman"/>
        </w:rPr>
        <w:t>addr</w:t>
      </w:r>
      <w:proofErr w:type="spellEnd"/>
      <w:r w:rsidRPr="00E0008F">
        <w:rPr>
          <w:rFonts w:ascii="Times New Roman" w:hAnsi="Times New Roman" w:cs="Times New Roman"/>
        </w:rPr>
        <w:t xml:space="preserve"> → 0</w:t>
      </w:r>
    </w:p>
    <w:p w14:paraId="272A5F08" w14:textId="77777777" w:rsidR="00E0008F" w:rsidRPr="00E0008F" w:rsidRDefault="00E0008F" w:rsidP="00E0008F">
      <w:pPr>
        <w:rPr>
          <w:rFonts w:ascii="Times New Roman" w:hAnsi="Times New Roman" w:cs="Times New Roman"/>
        </w:rPr>
      </w:pPr>
    </w:p>
    <w:p w14:paraId="1F8C6C4E" w14:textId="77777777" w:rsidR="00E0008F" w:rsidRPr="00E0008F" w:rsidRDefault="00E0008F" w:rsidP="00E0008F">
      <w:pPr>
        <w:rPr>
          <w:rFonts w:ascii="Times New Roman" w:hAnsi="Times New Roman" w:cs="Times New Roman"/>
          <w:b/>
          <w:bCs/>
          <w:sz w:val="28"/>
          <w:szCs w:val="28"/>
          <w:u w:val="single"/>
        </w:rPr>
      </w:pPr>
      <w:r w:rsidRPr="00E0008F">
        <w:rPr>
          <w:rFonts w:ascii="Times New Roman" w:hAnsi="Times New Roman" w:cs="Times New Roman"/>
          <w:b/>
          <w:bCs/>
          <w:sz w:val="28"/>
          <w:szCs w:val="28"/>
          <w:u w:val="single"/>
        </w:rPr>
        <w:t>Conclusion</w:t>
      </w:r>
    </w:p>
    <w:p w14:paraId="267C1F68" w14:textId="6923C13A" w:rsidR="0096186D" w:rsidRPr="00E0008F" w:rsidRDefault="00E0008F" w:rsidP="00E0008F">
      <w:pPr>
        <w:jc w:val="both"/>
        <w:rPr>
          <w:rFonts w:ascii="Times New Roman" w:hAnsi="Times New Roman" w:cs="Times New Roman"/>
        </w:rPr>
      </w:pPr>
      <w:r w:rsidRPr="00E0008F">
        <w:rPr>
          <w:rFonts w:ascii="Times New Roman" w:hAnsi="Times New Roman" w:cs="Times New Roman"/>
        </w:rPr>
        <w:t>The synchronous RAM module was designed and simulated successfully. The testbench demonstrated correct write and read operations as per the functionality. The RAM design met the expectations of a simple memory unit.</w:t>
      </w:r>
    </w:p>
    <w:sectPr w:rsidR="0096186D" w:rsidRPr="00E000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009033">
    <w:abstractNumId w:val="8"/>
  </w:num>
  <w:num w:numId="2" w16cid:durableId="184489080">
    <w:abstractNumId w:val="6"/>
  </w:num>
  <w:num w:numId="3" w16cid:durableId="1448544841">
    <w:abstractNumId w:val="5"/>
  </w:num>
  <w:num w:numId="4" w16cid:durableId="262689608">
    <w:abstractNumId w:val="4"/>
  </w:num>
  <w:num w:numId="5" w16cid:durableId="852959976">
    <w:abstractNumId w:val="7"/>
  </w:num>
  <w:num w:numId="6" w16cid:durableId="1313631410">
    <w:abstractNumId w:val="3"/>
  </w:num>
  <w:num w:numId="7" w16cid:durableId="1768305942">
    <w:abstractNumId w:val="2"/>
  </w:num>
  <w:num w:numId="8" w16cid:durableId="364525101">
    <w:abstractNumId w:val="1"/>
  </w:num>
  <w:num w:numId="9" w16cid:durableId="136984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5EB"/>
    <w:rsid w:val="0096186D"/>
    <w:rsid w:val="00AA1D8D"/>
    <w:rsid w:val="00B47730"/>
    <w:rsid w:val="00CB0664"/>
    <w:rsid w:val="00E000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0E3F2"/>
  <w14:defaultImageDpi w14:val="300"/>
  <w15:docId w15:val="{DD09C682-4B4B-4E49-BF49-220AABEF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 SAMEER AHMED</cp:lastModifiedBy>
  <cp:revision>2</cp:revision>
  <dcterms:created xsi:type="dcterms:W3CDTF">2013-12-23T23:15:00Z</dcterms:created>
  <dcterms:modified xsi:type="dcterms:W3CDTF">2025-07-13T14:44:00Z</dcterms:modified>
  <cp:category/>
</cp:coreProperties>
</file>